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UAT - UI Deployment Steps</w:t>
      </w:r>
    </w:p>
    <w:p>
      <w:pPr>
        <w:pStyle w:val="ListNumber"/>
      </w:pPr>
      <w:r>
        <w:t>1. Login to Jira and check which CRs have status as scheduled.</w:t>
      </w:r>
    </w:p>
    <w:p>
      <w:pPr>
        <w:pStyle w:val="ListNumber"/>
      </w:pPr>
      <w:r>
        <w:t>2. Check time, e.g., 6:30 PM IST, compare with IST scheduled time to implement.</w:t>
      </w:r>
    </w:p>
    <w:p>
      <w:pPr>
        <w:pStyle w:val="ListNumber"/>
      </w:pPr>
      <w:r>
        <w:t>3. Go to implement state for check – short description (for Release Jira).</w:t>
      </w:r>
    </w:p>
    <w:p>
      <w:pPr>
        <w:pStyle w:val="ListNumber"/>
      </w:pPr>
      <w:r>
        <w:t>4. Open that ticket and go to Release Jira because all details are there.</w:t>
      </w:r>
    </w:p>
    <w:p>
      <w:pPr>
        <w:pStyle w:val="ListNumber"/>
      </w:pPr>
      <w:r>
        <w:t>5. Make it to 'Pending UAT Deploy'.</w:t>
      </w:r>
    </w:p>
    <w:p>
      <w:pPr>
        <w:pStyle w:val="ListNumber"/>
      </w:pPr>
      <w:r>
        <w:t>6. Check CBBPR ID i.e., PR is merged or not. Click on the link and see the date and time.</w:t>
      </w:r>
    </w:p>
    <w:p>
      <w:pPr>
        <w:pStyle w:val="ListNumber"/>
      </w:pPr>
      <w:r>
        <w:t>7. Go to Nexus Repo for UAT deployment. Go to maven-hsbc-internal-prod repo.</w:t>
      </w:r>
    </w:p>
    <w:p>
      <w:pPr>
        <w:pStyle w:val="ListNumber"/>
      </w:pPr>
      <w:r>
        <w:t>8. Go to alm-github, check which repo. E.g., juniper-target-hadoop.</w:t>
      </w:r>
    </w:p>
    <w:p>
      <w:pPr>
        <w:pStyle w:val="ListNumber"/>
      </w:pPr>
      <w:r>
        <w:t>9. In that repo, check artifact ID in the yaml file.</w:t>
      </w:r>
    </w:p>
    <w:p>
      <w:pPr>
        <w:pStyle w:val="ListNumber"/>
      </w:pPr>
      <w:r>
        <w:t>10. Go to project repo, check Jira ticket for version.</w:t>
      </w:r>
    </w:p>
    <w:p>
      <w:pPr>
        <w:pStyle w:val="ListNumber"/>
      </w:pPr>
      <w:r>
        <w:t>11. Go to nexus repo again, click on the version.</w:t>
      </w:r>
    </w:p>
    <w:p>
      <w:pPr>
        <w:pStyle w:val="ListNumber"/>
      </w:pPr>
      <w:r>
        <w:t>12. Check multiple folders with same version – always check date.</w:t>
      </w:r>
    </w:p>
    <w:p>
      <w:pPr>
        <w:pStyle w:val="ListNumber"/>
      </w:pPr>
      <w:r>
        <w:t>13. Open Jenkins, go to DEV/UAT branch and select CR, e.g., Juniper-target-hadoop.</w:t>
      </w:r>
    </w:p>
    <w:p>
      <w:pPr>
        <w:pStyle w:val="ListNumber"/>
      </w:pPr>
      <w:r>
        <w:t>14. Remove outside dir from build (for UAT).</w:t>
      </w:r>
    </w:p>
    <w:p>
      <w:pPr>
        <w:pStyle w:val="ListNumber"/>
      </w:pPr>
      <w:r>
        <w:t>15. UAT does not need extra credentials (only for 3 regions – UK, HK, US).</w:t>
      </w:r>
    </w:p>
    <w:p>
      <w:pPr>
        <w:pStyle w:val="ListNumber"/>
      </w:pPr>
      <w:r>
        <w:t>16. Login to both Putty and WinSCP servers.</w:t>
      </w:r>
    </w:p>
    <w:p>
      <w:pPr>
        <w:pStyle w:val="ListNumber"/>
      </w:pPr>
      <w:r>
        <w:t>17. Login to UK, HK, US regions of prod servers.</w:t>
      </w:r>
    </w:p>
    <w:p>
      <w:pPr>
        <w:pStyle w:val="ListNumber"/>
      </w:pPr>
      <w:r>
        <w:t>18. Go to alm-appwar → templates → search UAT.</w:t>
      </w:r>
    </w:p>
    <w:p>
      <w:pPr>
        <w:pStyle w:val="ListNumber"/>
      </w:pPr>
      <w:r>
        <w:t>19. Go to CR → Juniper Deploy UAT → deploying all regions → check version.</w:t>
      </w:r>
    </w:p>
    <w:p>
      <w:pPr>
        <w:pStyle w:val="ListNumber"/>
      </w:pPr>
      <w:r>
        <w:t>20. If unable to configure, go to Jenkins and check configuration.</w:t>
      </w:r>
    </w:p>
    <w:p>
      <w:pPr>
        <w:pStyle w:val="ListNumber"/>
      </w:pPr>
      <w:r>
        <w:t>21. Go to details of CR → check repo-unit version &amp; branch.</w:t>
      </w:r>
    </w:p>
    <w:p>
      <w:pPr>
        <w:pStyle w:val="ListNumber"/>
      </w:pPr>
      <w:r>
        <w:t>22. Go to GitHub develop-step → deploy → juniper-target-hadoop → main.yaml.</w:t>
      </w:r>
    </w:p>
    <w:p>
      <w:pPr>
        <w:pStyle w:val="ListNumber"/>
      </w:pPr>
      <w:r>
        <w:t>23. Check PR build is completed – if not, deployment should not be started.</w:t>
      </w:r>
    </w:p>
    <w:p>
      <w:pPr>
        <w:pStyle w:val="ListNumber"/>
      </w:pPr>
      <w:r>
        <w:t>24. Check in ServiceNow – should go to implemented from schedule.</w:t>
      </w:r>
    </w:p>
    <w:p>
      <w:pPr>
        <w:pStyle w:val="ListNumber"/>
      </w:pPr>
      <w:r>
        <w:t>25. Keep status as pending UAT approval.</w:t>
      </w:r>
    </w:p>
    <w:p>
      <w:pPr>
        <w:pStyle w:val="ListNumber"/>
      </w:pPr>
      <w:r>
        <w:t>26. Go to OPs launch – cancel if someone else is deploying.</w:t>
      </w:r>
    </w:p>
    <w:p>
      <w:pPr>
        <w:pStyle w:val="ListNumber"/>
      </w:pPr>
      <w:r>
        <w:t>27. Login to putty server individually, type command: ps -ef | grep juniper.</w:t>
      </w:r>
    </w:p>
    <w:p>
      <w:pPr>
        <w:pStyle w:val="ListNumber"/>
      </w:pPr>
      <w:r>
        <w:t>28. Check if 3.0.3-SNAPSHOT is running in all regions.</w:t>
      </w:r>
    </w:p>
    <w:p>
      <w:pPr>
        <w:pStyle w:val="ListNumber"/>
      </w:pPr>
      <w:r>
        <w:t>29. Go to Nexus – check version running.</w:t>
      </w:r>
    </w:p>
    <w:p>
      <w:pPr>
        <w:pStyle w:val="ListNumber"/>
      </w:pPr>
      <w:r>
        <w:t>30. Go to Jira ticket – add comment deployment completed → change to UAT sign-off.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